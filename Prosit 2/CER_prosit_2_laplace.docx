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20D7A" w14:textId="78F0654B" w:rsidR="000F29AA" w:rsidRPr="00524DB3" w:rsidRDefault="00ED1F97" w:rsidP="00524DB3">
      <w:r>
        <w:rPr>
          <w:noProof/>
        </w:rPr>
        <w:drawing>
          <wp:inline distT="0" distB="0" distL="0" distR="0" wp14:anchorId="500957CE" wp14:editId="117A5D0B">
            <wp:extent cx="2286000" cy="5791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cesi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7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FB3B" w14:textId="3C4FC079" w:rsidR="000F29AA" w:rsidRPr="00524DB3" w:rsidRDefault="00ED1F97" w:rsidP="00524DB3">
      <w:pPr>
        <w:pStyle w:val="Titre1"/>
        <w:jc w:val="center"/>
      </w:pPr>
      <w:r w:rsidRPr="00524DB3">
        <w:t>PROSIT ALLER</w:t>
      </w:r>
    </w:p>
    <w:p w14:paraId="6CB1CE36" w14:textId="77777777" w:rsidR="000F29AA" w:rsidRPr="00524DB3" w:rsidRDefault="00ED1F97" w:rsidP="00524DB3">
      <w:pPr>
        <w:spacing w:after="0"/>
        <w:rPr>
          <w:rFonts w:asciiTheme="majorHAnsi" w:hAnsiTheme="majorHAnsi" w:cstheme="majorHAnsi"/>
        </w:rPr>
      </w:pPr>
      <w:r w:rsidRPr="00524DB3">
        <w:rPr>
          <w:rFonts w:asciiTheme="majorHAnsi" w:hAnsiTheme="majorHAnsi" w:cstheme="majorHAnsi"/>
        </w:rPr>
        <w:t> </w:t>
      </w:r>
    </w:p>
    <w:p w14:paraId="3AE2621D" w14:textId="77777777" w:rsidR="00524DB3" w:rsidRPr="00524DB3" w:rsidRDefault="00ED1F97" w:rsidP="00524DB3">
      <w:pPr>
        <w:pStyle w:val="Titre2"/>
      </w:pPr>
      <w:r w:rsidRPr="00524DB3">
        <w:t xml:space="preserve">Contexte </w:t>
      </w:r>
    </w:p>
    <w:p w14:paraId="6201A242" w14:textId="37545F8C" w:rsidR="000F29AA" w:rsidRPr="00524DB3" w:rsidRDefault="00ED1F97" w:rsidP="00524DB3">
      <w:pPr>
        <w:spacing w:after="0"/>
        <w:rPr>
          <w:rFonts w:asciiTheme="majorHAnsi" w:hAnsiTheme="majorHAnsi" w:cstheme="majorHAnsi"/>
        </w:rPr>
      </w:pPr>
      <w:r w:rsidRPr="00524DB3">
        <w:rPr>
          <w:rFonts w:asciiTheme="majorHAnsi" w:hAnsiTheme="majorHAnsi" w:cstheme="majorHAnsi"/>
        </w:rPr>
        <w:t>La bibliothécaire à un problème avec son ordinateur, Loïc fait un test et remarque un trafique assez dense. </w:t>
      </w:r>
    </w:p>
    <w:p w14:paraId="73BAAC0B" w14:textId="77777777" w:rsidR="000F29AA" w:rsidRPr="00524DB3" w:rsidRDefault="00ED1F97" w:rsidP="00524DB3">
      <w:pPr>
        <w:spacing w:after="0"/>
        <w:rPr>
          <w:rFonts w:asciiTheme="majorHAnsi" w:hAnsiTheme="majorHAnsi" w:cstheme="majorHAnsi"/>
        </w:rPr>
      </w:pPr>
      <w:r w:rsidRPr="00524DB3">
        <w:rPr>
          <w:rFonts w:asciiTheme="majorHAnsi" w:hAnsiTheme="majorHAnsi" w:cstheme="majorHAnsi"/>
        </w:rPr>
        <w:t> </w:t>
      </w:r>
    </w:p>
    <w:p w14:paraId="759BDD32" w14:textId="77777777" w:rsidR="00524DB3" w:rsidRPr="00524DB3" w:rsidRDefault="00ED1F97" w:rsidP="00524DB3">
      <w:pPr>
        <w:pStyle w:val="Titre2"/>
      </w:pPr>
      <w:r w:rsidRPr="00524DB3">
        <w:t xml:space="preserve">Mots clés </w:t>
      </w:r>
    </w:p>
    <w:p w14:paraId="57A9BDE6" w14:textId="77777777" w:rsidR="00524DB3" w:rsidRPr="004F7AF4" w:rsidRDefault="00ED1F97" w:rsidP="00524DB3">
      <w:pPr>
        <w:spacing w:after="0"/>
        <w:rPr>
          <w:rFonts w:asciiTheme="majorHAnsi" w:hAnsiTheme="majorHAnsi" w:cstheme="majorHAnsi"/>
        </w:rPr>
      </w:pPr>
      <w:r w:rsidRPr="00524DB3">
        <w:rPr>
          <w:rFonts w:asciiTheme="majorHAnsi" w:hAnsiTheme="majorHAnsi" w:cstheme="majorHAnsi"/>
        </w:rPr>
        <w:t>Port PC</w:t>
      </w:r>
    </w:p>
    <w:p w14:paraId="37B7B0E2" w14:textId="206F8BDB" w:rsidR="00524DB3" w:rsidRDefault="00ED1F97" w:rsidP="00524DB3">
      <w:pPr>
        <w:spacing w:after="0"/>
        <w:rPr>
          <w:rFonts w:asciiTheme="majorHAnsi" w:hAnsiTheme="majorHAnsi" w:cstheme="majorHAnsi"/>
        </w:rPr>
      </w:pPr>
      <w:r w:rsidRPr="00524DB3">
        <w:rPr>
          <w:rFonts w:asciiTheme="majorHAnsi" w:hAnsiTheme="majorHAnsi" w:cstheme="majorHAnsi"/>
        </w:rPr>
        <w:t xml:space="preserve">Trafique </w:t>
      </w:r>
      <w:r w:rsidR="004F7AF4">
        <w:rPr>
          <w:rFonts w:asciiTheme="majorHAnsi" w:hAnsiTheme="majorHAnsi" w:cstheme="majorHAnsi"/>
        </w:rPr>
        <w:t>réseau</w:t>
      </w:r>
    </w:p>
    <w:p w14:paraId="40543474" w14:textId="77777777" w:rsidR="00524DB3" w:rsidRDefault="00ED1F97" w:rsidP="00524DB3">
      <w:pPr>
        <w:spacing w:after="0"/>
        <w:rPr>
          <w:rFonts w:asciiTheme="majorHAnsi" w:hAnsiTheme="majorHAnsi" w:cstheme="majorHAnsi"/>
        </w:rPr>
      </w:pPr>
      <w:r w:rsidRPr="00524DB3">
        <w:rPr>
          <w:rFonts w:asciiTheme="majorHAnsi" w:hAnsiTheme="majorHAnsi" w:cstheme="majorHAnsi"/>
        </w:rPr>
        <w:t>Collision wifi</w:t>
      </w:r>
    </w:p>
    <w:p w14:paraId="3E62CDCA" w14:textId="77777777" w:rsidR="00524DB3" w:rsidRDefault="00ED1F97" w:rsidP="00524DB3">
      <w:pPr>
        <w:spacing w:after="0"/>
        <w:rPr>
          <w:rFonts w:asciiTheme="majorHAnsi" w:hAnsiTheme="majorHAnsi" w:cstheme="majorHAnsi"/>
        </w:rPr>
      </w:pPr>
      <w:r w:rsidRPr="00524DB3">
        <w:rPr>
          <w:rFonts w:asciiTheme="majorHAnsi" w:hAnsiTheme="majorHAnsi" w:cstheme="majorHAnsi"/>
        </w:rPr>
        <w:t>Commutateur d’accès</w:t>
      </w:r>
    </w:p>
    <w:p w14:paraId="73B51F8D" w14:textId="455CFE5A" w:rsidR="00524DB3" w:rsidRDefault="00ED1F97" w:rsidP="00524DB3">
      <w:pPr>
        <w:spacing w:after="0"/>
        <w:rPr>
          <w:rFonts w:asciiTheme="majorHAnsi" w:hAnsiTheme="majorHAnsi" w:cstheme="majorHAnsi"/>
        </w:rPr>
      </w:pPr>
      <w:r w:rsidRPr="00524DB3">
        <w:rPr>
          <w:rFonts w:asciiTheme="majorHAnsi" w:hAnsiTheme="majorHAnsi" w:cstheme="majorHAnsi"/>
        </w:rPr>
        <w:t xml:space="preserve">Capture du trafique </w:t>
      </w:r>
      <w:r w:rsidR="004F7AF4">
        <w:rPr>
          <w:rFonts w:asciiTheme="majorHAnsi" w:hAnsiTheme="majorHAnsi" w:cstheme="majorHAnsi"/>
        </w:rPr>
        <w:t>réseau</w:t>
      </w:r>
    </w:p>
    <w:p w14:paraId="5B671BAE" w14:textId="5033F119" w:rsidR="000F29AA" w:rsidRPr="00524DB3" w:rsidRDefault="00ED1F97" w:rsidP="00524DB3">
      <w:pPr>
        <w:spacing w:after="0"/>
        <w:rPr>
          <w:rFonts w:asciiTheme="majorHAnsi" w:hAnsiTheme="majorHAnsi" w:cstheme="majorHAnsi"/>
        </w:rPr>
      </w:pPr>
      <w:r w:rsidRPr="00524DB3">
        <w:rPr>
          <w:rFonts w:asciiTheme="majorHAnsi" w:hAnsiTheme="majorHAnsi" w:cstheme="majorHAnsi"/>
        </w:rPr>
        <w:t>Ethernet  </w:t>
      </w:r>
    </w:p>
    <w:p w14:paraId="1D9DBB74" w14:textId="77777777" w:rsidR="000F29AA" w:rsidRPr="00524DB3" w:rsidRDefault="00ED1F97" w:rsidP="00524DB3">
      <w:pPr>
        <w:spacing w:after="0"/>
        <w:rPr>
          <w:rFonts w:asciiTheme="majorHAnsi" w:hAnsiTheme="majorHAnsi" w:cstheme="majorHAnsi"/>
        </w:rPr>
      </w:pPr>
      <w:r w:rsidRPr="00524DB3">
        <w:rPr>
          <w:rFonts w:asciiTheme="majorHAnsi" w:hAnsiTheme="majorHAnsi" w:cstheme="majorHAnsi"/>
        </w:rPr>
        <w:t> </w:t>
      </w:r>
    </w:p>
    <w:p w14:paraId="472D116E" w14:textId="77777777" w:rsidR="000F29AA" w:rsidRPr="00524DB3" w:rsidRDefault="00ED1F97" w:rsidP="00524DB3">
      <w:pPr>
        <w:pStyle w:val="Titre2"/>
      </w:pPr>
      <w:r w:rsidRPr="00524DB3">
        <w:t>ANALYSE LE BESOIN </w:t>
      </w:r>
    </w:p>
    <w:p w14:paraId="27027CF5" w14:textId="77777777" w:rsidR="000F29AA" w:rsidRPr="00524DB3" w:rsidRDefault="00ED1F97" w:rsidP="00524DB3">
      <w:pPr>
        <w:spacing w:after="0"/>
        <w:rPr>
          <w:rFonts w:asciiTheme="majorHAnsi" w:hAnsiTheme="majorHAnsi" w:cstheme="majorHAnsi"/>
        </w:rPr>
      </w:pPr>
      <w:r w:rsidRPr="00524DB3">
        <w:rPr>
          <w:rFonts w:asciiTheme="majorHAnsi" w:hAnsiTheme="majorHAnsi" w:cstheme="majorHAnsi"/>
        </w:rPr>
        <w:t>Problème : Comment résoudre les problèmes de connexion du pc fixe ? Comment éviter les collisions en Ethernet ? </w:t>
      </w:r>
    </w:p>
    <w:p w14:paraId="25808E3C" w14:textId="77777777" w:rsidR="000F29AA" w:rsidRPr="00524DB3" w:rsidRDefault="00ED1F97" w:rsidP="00524DB3">
      <w:pPr>
        <w:spacing w:after="0"/>
        <w:rPr>
          <w:rFonts w:asciiTheme="majorHAnsi" w:hAnsiTheme="majorHAnsi" w:cstheme="majorHAnsi"/>
        </w:rPr>
      </w:pPr>
      <w:r w:rsidRPr="00524DB3">
        <w:rPr>
          <w:rFonts w:asciiTheme="majorHAnsi" w:hAnsiTheme="majorHAnsi" w:cstheme="majorHAnsi"/>
        </w:rPr>
        <w:t> </w:t>
      </w:r>
    </w:p>
    <w:p w14:paraId="50E6906B" w14:textId="77777777" w:rsidR="00524DB3" w:rsidRPr="00524DB3" w:rsidRDefault="00ED1F97" w:rsidP="00524DB3">
      <w:pPr>
        <w:pStyle w:val="Titre2"/>
      </w:pPr>
      <w:r w:rsidRPr="00524DB3">
        <w:t xml:space="preserve">Contrainte </w:t>
      </w:r>
    </w:p>
    <w:p w14:paraId="4FDD555C" w14:textId="383F44EB" w:rsidR="000F29AA" w:rsidRPr="00524DB3" w:rsidRDefault="00ED1F97" w:rsidP="00524DB3">
      <w:pPr>
        <w:spacing w:after="0"/>
        <w:rPr>
          <w:rFonts w:asciiTheme="majorHAnsi" w:hAnsiTheme="majorHAnsi" w:cstheme="majorHAnsi"/>
        </w:rPr>
      </w:pPr>
      <w:r w:rsidRPr="00524DB3">
        <w:rPr>
          <w:rFonts w:asciiTheme="majorHAnsi" w:hAnsiTheme="majorHAnsi" w:cstheme="majorHAnsi"/>
        </w:rPr>
        <w:t>Fichiers données  </w:t>
      </w:r>
    </w:p>
    <w:p w14:paraId="792081C9" w14:textId="77777777" w:rsidR="000F29AA" w:rsidRPr="00524DB3" w:rsidRDefault="00ED1F97" w:rsidP="00524DB3">
      <w:pPr>
        <w:spacing w:after="0"/>
        <w:rPr>
          <w:rFonts w:asciiTheme="majorHAnsi" w:hAnsiTheme="majorHAnsi" w:cstheme="majorHAnsi"/>
        </w:rPr>
      </w:pPr>
      <w:r w:rsidRPr="00524DB3">
        <w:rPr>
          <w:rFonts w:asciiTheme="majorHAnsi" w:hAnsiTheme="majorHAnsi" w:cstheme="majorHAnsi"/>
        </w:rPr>
        <w:t> </w:t>
      </w:r>
    </w:p>
    <w:p w14:paraId="05C05DF4" w14:textId="77777777" w:rsidR="00524DB3" w:rsidRPr="00524DB3" w:rsidRDefault="00ED1F97" w:rsidP="00524DB3">
      <w:pPr>
        <w:pStyle w:val="Titre2"/>
      </w:pPr>
      <w:r w:rsidRPr="00524DB3">
        <w:t xml:space="preserve">Livrable </w:t>
      </w:r>
    </w:p>
    <w:p w14:paraId="6F1FF447" w14:textId="44798A6D" w:rsidR="000F29AA" w:rsidRPr="00524DB3" w:rsidRDefault="00ED1F97" w:rsidP="00524DB3">
      <w:pPr>
        <w:spacing w:after="0"/>
        <w:rPr>
          <w:rFonts w:asciiTheme="majorHAnsi" w:hAnsiTheme="majorHAnsi" w:cstheme="majorHAnsi"/>
        </w:rPr>
      </w:pPr>
      <w:r w:rsidRPr="00524DB3">
        <w:rPr>
          <w:rFonts w:asciiTheme="majorHAnsi" w:hAnsiTheme="majorHAnsi" w:cstheme="majorHAnsi"/>
        </w:rPr>
        <w:t>Procédure d’analyse </w:t>
      </w:r>
    </w:p>
    <w:p w14:paraId="37EB362A" w14:textId="77777777" w:rsidR="000F29AA" w:rsidRPr="00524DB3" w:rsidRDefault="00ED1F97" w:rsidP="00524DB3">
      <w:pPr>
        <w:spacing w:after="0"/>
        <w:rPr>
          <w:rFonts w:asciiTheme="majorHAnsi" w:hAnsiTheme="majorHAnsi" w:cstheme="majorHAnsi"/>
        </w:rPr>
      </w:pPr>
      <w:r w:rsidRPr="00524DB3">
        <w:rPr>
          <w:rFonts w:asciiTheme="majorHAnsi" w:hAnsiTheme="majorHAnsi" w:cstheme="majorHAnsi"/>
        </w:rPr>
        <w:t> </w:t>
      </w:r>
    </w:p>
    <w:p w14:paraId="5589B229" w14:textId="77777777" w:rsidR="000F29AA" w:rsidRPr="00524DB3" w:rsidRDefault="00ED1F97" w:rsidP="00524DB3">
      <w:pPr>
        <w:pStyle w:val="Titre2"/>
      </w:pPr>
      <w:r w:rsidRPr="00524DB3">
        <w:t>GENERALISATION </w:t>
      </w:r>
    </w:p>
    <w:p w14:paraId="1E84C4FC" w14:textId="77777777" w:rsidR="000F29AA" w:rsidRPr="00524DB3" w:rsidRDefault="00ED1F97" w:rsidP="00524DB3">
      <w:pPr>
        <w:spacing w:after="0"/>
        <w:rPr>
          <w:rFonts w:asciiTheme="majorHAnsi" w:hAnsiTheme="majorHAnsi" w:cstheme="majorHAnsi"/>
        </w:rPr>
      </w:pPr>
      <w:r w:rsidRPr="00524DB3">
        <w:rPr>
          <w:rFonts w:asciiTheme="majorHAnsi" w:hAnsiTheme="majorHAnsi" w:cstheme="majorHAnsi"/>
        </w:rPr>
        <w:t>Savoir analyser une capture réseau, Utiliser Wireshark </w:t>
      </w:r>
    </w:p>
    <w:p w14:paraId="6685B536" w14:textId="77777777" w:rsidR="000F29AA" w:rsidRPr="00524DB3" w:rsidRDefault="00ED1F97" w:rsidP="00524DB3">
      <w:pPr>
        <w:spacing w:after="0"/>
        <w:rPr>
          <w:rFonts w:asciiTheme="majorHAnsi" w:hAnsiTheme="majorHAnsi" w:cstheme="majorHAnsi"/>
        </w:rPr>
      </w:pPr>
      <w:r w:rsidRPr="00524DB3">
        <w:rPr>
          <w:rFonts w:asciiTheme="majorHAnsi" w:hAnsiTheme="majorHAnsi" w:cstheme="majorHAnsi"/>
        </w:rPr>
        <w:t> </w:t>
      </w:r>
    </w:p>
    <w:p w14:paraId="3285C544" w14:textId="77777777" w:rsidR="000F29AA" w:rsidRPr="00524DB3" w:rsidRDefault="00ED1F97" w:rsidP="00524DB3">
      <w:pPr>
        <w:pStyle w:val="Titre2"/>
      </w:pPr>
      <w:r w:rsidRPr="00524DB3">
        <w:t>RECHERCHE DE PISTES DE SOLUTIONS </w:t>
      </w:r>
    </w:p>
    <w:p w14:paraId="50ED83B7" w14:textId="77777777" w:rsidR="000F29AA" w:rsidRPr="00524DB3" w:rsidRDefault="00ED1F97" w:rsidP="00524DB3">
      <w:pPr>
        <w:spacing w:after="0"/>
        <w:rPr>
          <w:rFonts w:asciiTheme="majorHAnsi" w:hAnsiTheme="majorHAnsi" w:cstheme="majorHAnsi"/>
        </w:rPr>
      </w:pPr>
      <w:r w:rsidRPr="00524DB3">
        <w:rPr>
          <w:rFonts w:asciiTheme="majorHAnsi" w:hAnsiTheme="majorHAnsi" w:cstheme="majorHAnsi"/>
        </w:rPr>
        <w:t>Problème au niveau du commutateur/switch </w:t>
      </w:r>
    </w:p>
    <w:p w14:paraId="42E2DE4B" w14:textId="77777777" w:rsidR="000F29AA" w:rsidRPr="00524DB3" w:rsidRDefault="00ED1F97" w:rsidP="00524DB3">
      <w:pPr>
        <w:spacing w:after="0"/>
        <w:rPr>
          <w:rFonts w:asciiTheme="majorHAnsi" w:hAnsiTheme="majorHAnsi" w:cstheme="majorHAnsi"/>
        </w:rPr>
      </w:pPr>
      <w:r w:rsidRPr="00524DB3">
        <w:rPr>
          <w:rFonts w:asciiTheme="majorHAnsi" w:hAnsiTheme="majorHAnsi" w:cstheme="majorHAnsi"/>
        </w:rPr>
        <w:t>L’un des pc fixe peut être l’origine du problème </w:t>
      </w:r>
    </w:p>
    <w:p w14:paraId="1476C2C8" w14:textId="77777777" w:rsidR="000F29AA" w:rsidRPr="00524DB3" w:rsidRDefault="00ED1F97" w:rsidP="00524DB3">
      <w:pPr>
        <w:spacing w:after="0"/>
        <w:rPr>
          <w:rFonts w:asciiTheme="majorHAnsi" w:hAnsiTheme="majorHAnsi" w:cstheme="majorHAnsi"/>
        </w:rPr>
      </w:pPr>
      <w:r w:rsidRPr="00524DB3">
        <w:rPr>
          <w:rFonts w:asciiTheme="majorHAnsi" w:hAnsiTheme="majorHAnsi" w:cstheme="majorHAnsi"/>
        </w:rPr>
        <w:t> </w:t>
      </w:r>
    </w:p>
    <w:p w14:paraId="2B1B3CD6" w14:textId="77777777" w:rsidR="000F29AA" w:rsidRPr="00524DB3" w:rsidRDefault="00ED1F97" w:rsidP="00524DB3">
      <w:pPr>
        <w:pStyle w:val="Titre2"/>
      </w:pPr>
      <w:r w:rsidRPr="00524DB3">
        <w:lastRenderedPageBreak/>
        <w:t>ELABORATION DU PLAN D’ACTIONS </w:t>
      </w:r>
    </w:p>
    <w:p w14:paraId="4EF9B0D6" w14:textId="77777777" w:rsidR="000F29AA" w:rsidRPr="00524DB3" w:rsidRDefault="00ED1F97" w:rsidP="00524DB3">
      <w:pPr>
        <w:spacing w:after="0"/>
        <w:rPr>
          <w:rFonts w:asciiTheme="majorHAnsi" w:hAnsiTheme="majorHAnsi" w:cstheme="majorHAnsi"/>
        </w:rPr>
      </w:pPr>
      <w:r w:rsidRPr="00524DB3">
        <w:rPr>
          <w:rFonts w:asciiTheme="majorHAnsi" w:hAnsiTheme="majorHAnsi" w:cstheme="majorHAnsi"/>
        </w:rPr>
        <w:t>Analyser le réseau </w:t>
      </w:r>
    </w:p>
    <w:p w14:paraId="5C01EC70" w14:textId="1540DD1E" w:rsidR="000F29AA" w:rsidRPr="00524DB3" w:rsidRDefault="00ED1F97" w:rsidP="00524DB3">
      <w:pPr>
        <w:spacing w:after="0"/>
        <w:rPr>
          <w:rFonts w:asciiTheme="majorHAnsi" w:hAnsiTheme="majorHAnsi" w:cstheme="majorHAnsi"/>
        </w:rPr>
      </w:pPr>
      <w:r w:rsidRPr="00524DB3">
        <w:rPr>
          <w:rFonts w:asciiTheme="majorHAnsi" w:hAnsiTheme="majorHAnsi" w:cstheme="majorHAnsi"/>
        </w:rPr>
        <w:t xml:space="preserve">Analyser le fichier </w:t>
      </w:r>
      <w:r w:rsidR="00302F32">
        <w:t>wireshark</w:t>
      </w:r>
    </w:p>
    <w:p w14:paraId="50D877B4" w14:textId="77777777" w:rsidR="000F29AA" w:rsidRPr="00524DB3" w:rsidRDefault="00ED1F97" w:rsidP="00524DB3">
      <w:pPr>
        <w:spacing w:after="0"/>
        <w:rPr>
          <w:rFonts w:asciiTheme="majorHAnsi" w:hAnsiTheme="majorHAnsi" w:cstheme="majorHAnsi"/>
        </w:rPr>
      </w:pPr>
      <w:r w:rsidRPr="00524DB3">
        <w:rPr>
          <w:rFonts w:asciiTheme="majorHAnsi" w:hAnsiTheme="majorHAnsi" w:cstheme="majorHAnsi"/>
        </w:rPr>
        <w:t>Proposer et mettre en place une solution </w:t>
      </w:r>
    </w:p>
    <w:p w14:paraId="73A46B21" w14:textId="7F9F5D06" w:rsidR="000F29AA" w:rsidRPr="00524DB3" w:rsidRDefault="00ED1F97" w:rsidP="00524DB3">
      <w:pPr>
        <w:spacing w:after="0"/>
        <w:rPr>
          <w:rFonts w:asciiTheme="majorHAnsi" w:hAnsiTheme="majorHAnsi" w:cstheme="majorHAnsi"/>
        </w:rPr>
      </w:pPr>
      <w:r w:rsidRPr="00524DB3">
        <w:rPr>
          <w:rFonts w:asciiTheme="majorHAnsi" w:hAnsiTheme="majorHAnsi" w:cstheme="majorHAnsi"/>
        </w:rPr>
        <w:t> </w:t>
      </w:r>
    </w:p>
    <w:p w14:paraId="621BD7D3" w14:textId="7799AA35" w:rsidR="00330F5D" w:rsidRDefault="00524DB3" w:rsidP="00C41C82">
      <w:pPr>
        <w:pStyle w:val="Titre2"/>
      </w:pPr>
      <w:r>
        <w:t>Réalisation</w:t>
      </w:r>
      <w:r w:rsidRPr="00524DB3">
        <w:t xml:space="preserve"> </w:t>
      </w:r>
      <w:r>
        <w:t>du plan d’actions</w:t>
      </w:r>
      <w:r w:rsidRPr="00524DB3">
        <w:t> </w:t>
      </w:r>
    </w:p>
    <w:p w14:paraId="3DF48DC9" w14:textId="77777777" w:rsidR="00C41C82" w:rsidRPr="00C41C82" w:rsidRDefault="00C41C82" w:rsidP="00C41C82"/>
    <w:p w14:paraId="15A72BC1" w14:textId="0B4CB6BE" w:rsidR="00330F5D" w:rsidRPr="00330F5D" w:rsidRDefault="00330F5D" w:rsidP="00330F5D">
      <w:r>
        <w:t>Définitions des mots-clés :</w:t>
      </w:r>
    </w:p>
    <w:p w14:paraId="0E4FBECB" w14:textId="77777777" w:rsidR="00330F5D" w:rsidRDefault="00330F5D" w:rsidP="00330F5D">
      <w:pPr>
        <w:spacing w:after="0"/>
      </w:pPr>
      <w:r>
        <w:t xml:space="preserve">Port PC : Prise permettant de brancher des périphériques sur un ordinateur de recevoir ou d'émettre des informations </w:t>
      </w:r>
    </w:p>
    <w:p w14:paraId="24571CC2" w14:textId="77777777" w:rsidR="00330F5D" w:rsidRDefault="00330F5D" w:rsidP="00330F5D">
      <w:pPr>
        <w:spacing w:after="0"/>
      </w:pPr>
    </w:p>
    <w:p w14:paraId="3CF6FBFE" w14:textId="77777777" w:rsidR="00330F5D" w:rsidRDefault="00330F5D" w:rsidP="00330F5D">
      <w:pPr>
        <w:spacing w:after="0"/>
      </w:pPr>
      <w:r>
        <w:t xml:space="preserve">Trafic réseau : quantité de données se déplaçant sur un réseau à un moment donné </w:t>
      </w:r>
    </w:p>
    <w:p w14:paraId="0A14908A" w14:textId="77777777" w:rsidR="00330F5D" w:rsidRDefault="00330F5D" w:rsidP="00330F5D">
      <w:pPr>
        <w:spacing w:after="0"/>
      </w:pPr>
    </w:p>
    <w:p w14:paraId="51F9BE58" w14:textId="77777777" w:rsidR="00330F5D" w:rsidRDefault="00330F5D" w:rsidP="00330F5D">
      <w:pPr>
        <w:spacing w:after="0"/>
      </w:pPr>
      <w:r>
        <w:t xml:space="preserve">Commutateur d’accès :  permet de créer des circuits virtuels entre plusieurs segments d'un réseau informatique et/ou de télécommunication </w:t>
      </w:r>
    </w:p>
    <w:p w14:paraId="7508295B" w14:textId="77777777" w:rsidR="00330F5D" w:rsidRDefault="00330F5D" w:rsidP="00330F5D">
      <w:pPr>
        <w:spacing w:after="0"/>
      </w:pPr>
    </w:p>
    <w:p w14:paraId="55277DC5" w14:textId="77777777" w:rsidR="00330F5D" w:rsidRDefault="00330F5D" w:rsidP="00330F5D">
      <w:pPr>
        <w:spacing w:after="0"/>
      </w:pPr>
      <w:r>
        <w:t xml:space="preserve">Capture du trafic réseau :  copie des paquets réels transitant sur un réseau ou une liaison réseau </w:t>
      </w:r>
    </w:p>
    <w:p w14:paraId="6710D631" w14:textId="77777777" w:rsidR="00330F5D" w:rsidRDefault="00330F5D" w:rsidP="00330F5D">
      <w:pPr>
        <w:spacing w:after="0"/>
      </w:pPr>
    </w:p>
    <w:p w14:paraId="1E7C77E6" w14:textId="0BF5F7A9" w:rsidR="000F29AA" w:rsidRDefault="00330F5D" w:rsidP="00330F5D">
      <w:pPr>
        <w:spacing w:after="0"/>
      </w:pPr>
      <w:r>
        <w:t>Ethernet : permet aux dispositifs des réseaux de données câblés de communiquer entre eux. Les appareils connectés dans un réseau Ethernet peuvent former un réseau et échanger des paquets de données.</w:t>
      </w:r>
    </w:p>
    <w:p w14:paraId="14F2C053" w14:textId="77777777" w:rsidR="00330F5D" w:rsidRDefault="00330F5D" w:rsidP="00330F5D">
      <w:pPr>
        <w:spacing w:after="0"/>
      </w:pPr>
    </w:p>
    <w:p w14:paraId="07DFDE23" w14:textId="4F447331" w:rsidR="00302F32" w:rsidRDefault="00444230" w:rsidP="00330F5D">
      <w:pPr>
        <w:spacing w:after="0"/>
      </w:pPr>
      <w:r>
        <w:t>J’ai ensuite ouvert la cap</w:t>
      </w:r>
      <w:r w:rsidR="00302F32">
        <w:t xml:space="preserve">ture wireshark, j’ai pu voir qu’il y avait un grand nombre de requêtes </w:t>
      </w:r>
      <w:r w:rsidR="003F114D">
        <w:t>provenant</w:t>
      </w:r>
      <w:r w:rsidR="00302F32">
        <w:t xml:space="preserve"> de la même machine </w:t>
      </w:r>
      <w:r w:rsidR="003F114D">
        <w:t>, après vérification cette machine n’</w:t>
      </w:r>
      <w:r w:rsidR="00C36C1F">
        <w:t>apparaissait</w:t>
      </w:r>
      <w:r w:rsidR="003F114D">
        <w:t xml:space="preserve"> pas sur mon réseau , je peux donc en conclure que cette une machine malveillante</w:t>
      </w:r>
      <w:r w:rsidR="00F13298">
        <w:t>.</w:t>
      </w:r>
    </w:p>
    <w:p w14:paraId="6C128071" w14:textId="77777777" w:rsidR="00F13298" w:rsidRDefault="00F13298" w:rsidP="00330F5D">
      <w:pPr>
        <w:spacing w:after="0"/>
      </w:pPr>
    </w:p>
    <w:p w14:paraId="2D69583E" w14:textId="6BA7332F" w:rsidR="00F13298" w:rsidRDefault="00F13298" w:rsidP="00330F5D">
      <w:pPr>
        <w:spacing w:after="0"/>
      </w:pPr>
      <w:r>
        <w:rPr>
          <w:noProof/>
        </w:rPr>
        <w:drawing>
          <wp:inline distT="0" distB="0" distL="0" distR="0" wp14:anchorId="0C47CACC" wp14:editId="3726EEE2">
            <wp:extent cx="5486400" cy="36766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595959"/>
          <w:shd w:val="clear" w:color="auto" w:fill="FFFFFF"/>
        </w:rPr>
        <w:br/>
      </w:r>
    </w:p>
    <w:p w14:paraId="18C0D3C2" w14:textId="564D6439" w:rsidR="00330F5D" w:rsidRDefault="00F13298" w:rsidP="00330F5D">
      <w:pPr>
        <w:spacing w:after="0"/>
      </w:pPr>
      <w:r>
        <w:t xml:space="preserve">J’ai ensuite regardé du coté du protocole ARP </w:t>
      </w:r>
      <w:r w:rsidR="00C36C1F">
        <w:t xml:space="preserve">qui est enfaite un protocole qui fait </w:t>
      </w:r>
      <w:r w:rsidR="00C77AAE">
        <w:t>correspondre</w:t>
      </w:r>
      <w:r w:rsidR="00C36C1F">
        <w:t xml:space="preserve"> une ip local à une adresse mac , l’adresse mac étant propre </w:t>
      </w:r>
      <w:r w:rsidR="007775CA">
        <w:t xml:space="preserve">à la carte réseau de la machine sur laquelle on travaille cela permet de sécuriser </w:t>
      </w:r>
      <w:r w:rsidR="00C77AAE">
        <w:t>mon réseau contre ce type d’attaque.</w:t>
      </w:r>
      <w:r w:rsidR="00316734">
        <w:t xml:space="preserve"> Après avoir fait le workshop j’ai compris que le protocole ARP s’implémenter au niveau du switch </w:t>
      </w:r>
      <w:r w:rsidR="00392277">
        <w:t>à la main.</w:t>
      </w:r>
    </w:p>
    <w:p w14:paraId="23A69E62" w14:textId="77777777" w:rsidR="00392277" w:rsidRDefault="00392277" w:rsidP="00330F5D">
      <w:pPr>
        <w:spacing w:after="0"/>
      </w:pPr>
    </w:p>
    <w:p w14:paraId="68E78205" w14:textId="20ADC2A9" w:rsidR="00392277" w:rsidRDefault="002A54F5" w:rsidP="00330F5D">
      <w:pPr>
        <w:spacing w:after="0"/>
      </w:pPr>
      <w:r>
        <w:t xml:space="preserve">J’ai donc </w:t>
      </w:r>
      <w:r w:rsidR="007C294A">
        <w:t>réappliqué</w:t>
      </w:r>
      <w:r>
        <w:t xml:space="preserve"> le work</w:t>
      </w:r>
      <w:r w:rsidR="007C294A">
        <w:t>shop pour sécuriser l’administration du switch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80"/>
      </w:tblGrid>
      <w:tr w:rsidR="007C294A" w14:paraId="2D4D436D" w14:textId="77777777" w:rsidTr="007C294A">
        <w:tc>
          <w:tcPr>
            <w:tcW w:w="8780" w:type="dxa"/>
          </w:tcPr>
          <w:p w14:paraId="1B086D13" w14:textId="2372819A" w:rsidR="007C294A" w:rsidRDefault="00087145" w:rsidP="00330F5D">
            <w:r w:rsidRPr="00087145">
              <w:t>enable secret password</w:t>
            </w:r>
          </w:p>
        </w:tc>
      </w:tr>
    </w:tbl>
    <w:p w14:paraId="4F0D7434" w14:textId="77777777" w:rsidR="007C294A" w:rsidRDefault="007C294A" w:rsidP="00330F5D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80"/>
      </w:tblGrid>
      <w:tr w:rsidR="00087145" w14:paraId="75512D1F" w14:textId="77777777" w:rsidTr="00087145">
        <w:tc>
          <w:tcPr>
            <w:tcW w:w="8780" w:type="dxa"/>
          </w:tcPr>
          <w:p w14:paraId="2DCEE5C3" w14:textId="59D0C193" w:rsidR="00087145" w:rsidRDefault="00087145" w:rsidP="00330F5D">
            <w:r w:rsidRPr="00087145">
              <w:t>configure terminal</w:t>
            </w:r>
          </w:p>
        </w:tc>
      </w:tr>
    </w:tbl>
    <w:p w14:paraId="545E0149" w14:textId="77777777" w:rsidR="00087145" w:rsidRDefault="00087145" w:rsidP="00330F5D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80"/>
      </w:tblGrid>
      <w:tr w:rsidR="00087145" w14:paraId="361A2081" w14:textId="77777777" w:rsidTr="00087145">
        <w:tc>
          <w:tcPr>
            <w:tcW w:w="8780" w:type="dxa"/>
          </w:tcPr>
          <w:p w14:paraId="34EE5405" w14:textId="041B2AB0" w:rsidR="00087145" w:rsidRDefault="00FD5235" w:rsidP="00330F5D">
            <w:r w:rsidRPr="00FD5235">
              <w:lastRenderedPageBreak/>
              <w:t>username user secret password</w:t>
            </w:r>
          </w:p>
        </w:tc>
      </w:tr>
    </w:tbl>
    <w:p w14:paraId="7A4F3065" w14:textId="77777777" w:rsidR="00087145" w:rsidRDefault="00087145" w:rsidP="00330F5D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80"/>
      </w:tblGrid>
      <w:tr w:rsidR="00FD5235" w14:paraId="21DEB2CF" w14:textId="77777777" w:rsidTr="00FD5235">
        <w:tc>
          <w:tcPr>
            <w:tcW w:w="8780" w:type="dxa"/>
          </w:tcPr>
          <w:p w14:paraId="09D3EAAD" w14:textId="48822E82" w:rsidR="00FD5235" w:rsidRDefault="00FD5235" w:rsidP="00330F5D">
            <w:r w:rsidRPr="00FD5235">
              <w:t>line console 0</w:t>
            </w:r>
          </w:p>
        </w:tc>
      </w:tr>
    </w:tbl>
    <w:p w14:paraId="7D632741" w14:textId="77777777" w:rsidR="00FD5235" w:rsidRDefault="00FD5235" w:rsidP="00330F5D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80"/>
      </w:tblGrid>
      <w:tr w:rsidR="00FD5235" w14:paraId="6A0EC7FD" w14:textId="77777777" w:rsidTr="00FD5235">
        <w:tc>
          <w:tcPr>
            <w:tcW w:w="8780" w:type="dxa"/>
          </w:tcPr>
          <w:p w14:paraId="54C3793C" w14:textId="7A342636" w:rsidR="00FD5235" w:rsidRDefault="00FD5235" w:rsidP="00330F5D">
            <w:r w:rsidRPr="00FD5235">
              <w:t>login local</w:t>
            </w:r>
          </w:p>
        </w:tc>
      </w:tr>
    </w:tbl>
    <w:p w14:paraId="4A389096" w14:textId="77777777" w:rsidR="00FD5235" w:rsidRDefault="00FD5235" w:rsidP="00330F5D">
      <w:pPr>
        <w:spacing w:after="0"/>
      </w:pPr>
    </w:p>
    <w:p w14:paraId="2CAA08B5" w14:textId="77777777" w:rsidR="009048F1" w:rsidRDefault="009048F1" w:rsidP="00330F5D">
      <w:pPr>
        <w:spacing w:after="0"/>
      </w:pPr>
    </w:p>
    <w:p w14:paraId="1759786E" w14:textId="192E9F82" w:rsidR="00FD5235" w:rsidRDefault="00FD5235" w:rsidP="00330F5D">
      <w:pPr>
        <w:spacing w:after="0"/>
      </w:pPr>
      <w:r>
        <w:t xml:space="preserve">Après quoi je n’avais plus qu’a </w:t>
      </w:r>
      <w:r w:rsidR="00625FEB">
        <w:t>matcher une adresse ip avec une adresse mac en utilisant la commande sticky</w:t>
      </w:r>
      <w:r w:rsidR="00076E2C">
        <w:t> :</w:t>
      </w:r>
    </w:p>
    <w:p w14:paraId="51A15500" w14:textId="77777777" w:rsidR="00076E2C" w:rsidRDefault="00076E2C" w:rsidP="00330F5D">
      <w:pPr>
        <w:spacing w:after="0"/>
      </w:pPr>
    </w:p>
    <w:p w14:paraId="13F700A8" w14:textId="1F1D2C62" w:rsidR="00563A0E" w:rsidRDefault="00563A0E" w:rsidP="009048F1">
      <w:pPr>
        <w:spacing w:after="0"/>
        <w:jc w:val="center"/>
      </w:pPr>
      <w:r>
        <w:rPr>
          <w:noProof/>
        </w:rPr>
        <w:drawing>
          <wp:inline distT="0" distB="0" distL="0" distR="0" wp14:anchorId="3D3C7482" wp14:editId="03034450">
            <wp:extent cx="4172532" cy="40010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2705" w14:textId="77777777" w:rsidR="00194B27" w:rsidRDefault="00194B27" w:rsidP="009048F1">
      <w:pPr>
        <w:spacing w:after="0"/>
      </w:pPr>
    </w:p>
    <w:p w14:paraId="5AB45502" w14:textId="682FA615" w:rsidR="009048F1" w:rsidRDefault="007227BC" w:rsidP="009048F1">
      <w:pPr>
        <w:spacing w:after="0"/>
      </w:pPr>
      <w:r>
        <w:t xml:space="preserve">Je n’avais plus qu’a répéter cette opération pour toutes </w:t>
      </w:r>
      <w:r w:rsidR="00194B27">
        <w:t>les ports ethernet.</w:t>
      </w:r>
    </w:p>
    <w:p w14:paraId="2F5729A3" w14:textId="77777777" w:rsidR="00194B27" w:rsidRDefault="00194B27" w:rsidP="009048F1">
      <w:pPr>
        <w:spacing w:after="0"/>
      </w:pPr>
    </w:p>
    <w:p w14:paraId="7A7811ED" w14:textId="068795EE" w:rsidR="009048F1" w:rsidRDefault="009048F1" w:rsidP="00DE4E82">
      <w:pPr>
        <w:pStyle w:val="Titre2"/>
      </w:pPr>
      <w:r>
        <w:br/>
      </w:r>
      <w:r w:rsidR="00DE4E82">
        <w:t>Conclusion</w:t>
      </w:r>
    </w:p>
    <w:p w14:paraId="537E2C7C" w14:textId="059A646B" w:rsidR="00DE4E82" w:rsidRPr="00DE4E82" w:rsidRDefault="00DE4E82" w:rsidP="00DE4E82">
      <w:r>
        <w:t>J</w:t>
      </w:r>
      <w:r w:rsidR="007227BC">
        <w:t xml:space="preserve">’ai bien aimé ce prosit </w:t>
      </w:r>
      <w:r w:rsidR="00194B27">
        <w:t>le workshop nous guidés bien dans la réalisation.</w:t>
      </w:r>
      <w:r w:rsidR="006D34D1">
        <w:t xml:space="preserve"> Il m’a permi de bien comprendre l’importance du protocole ARP dans la sécurisation de réseau.</w:t>
      </w:r>
    </w:p>
    <w:sectPr w:rsidR="00DE4E82" w:rsidRPr="00DE4E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4364445">
    <w:abstractNumId w:val="8"/>
  </w:num>
  <w:num w:numId="2" w16cid:durableId="1507818883">
    <w:abstractNumId w:val="6"/>
  </w:num>
  <w:num w:numId="3" w16cid:durableId="1379237019">
    <w:abstractNumId w:val="5"/>
  </w:num>
  <w:num w:numId="4" w16cid:durableId="2016684023">
    <w:abstractNumId w:val="4"/>
  </w:num>
  <w:num w:numId="5" w16cid:durableId="435254062">
    <w:abstractNumId w:val="7"/>
  </w:num>
  <w:num w:numId="6" w16cid:durableId="1949044692">
    <w:abstractNumId w:val="3"/>
  </w:num>
  <w:num w:numId="7" w16cid:durableId="1023095875">
    <w:abstractNumId w:val="2"/>
  </w:num>
  <w:num w:numId="8" w16cid:durableId="855850353">
    <w:abstractNumId w:val="1"/>
  </w:num>
  <w:num w:numId="9" w16cid:durableId="1813868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105"/>
    <w:rsid w:val="00076E2C"/>
    <w:rsid w:val="00087145"/>
    <w:rsid w:val="000A1FE5"/>
    <w:rsid w:val="000F29AA"/>
    <w:rsid w:val="00101920"/>
    <w:rsid w:val="0015074B"/>
    <w:rsid w:val="00194B27"/>
    <w:rsid w:val="0029639D"/>
    <w:rsid w:val="002A54F5"/>
    <w:rsid w:val="00302F32"/>
    <w:rsid w:val="00316734"/>
    <w:rsid w:val="00326F90"/>
    <w:rsid w:val="00330F5D"/>
    <w:rsid w:val="00392277"/>
    <w:rsid w:val="003F114D"/>
    <w:rsid w:val="00444230"/>
    <w:rsid w:val="004F7AF4"/>
    <w:rsid w:val="00524DB3"/>
    <w:rsid w:val="00563A0E"/>
    <w:rsid w:val="00625FEB"/>
    <w:rsid w:val="006D34D1"/>
    <w:rsid w:val="007227BC"/>
    <w:rsid w:val="007775CA"/>
    <w:rsid w:val="007C294A"/>
    <w:rsid w:val="008E3D5D"/>
    <w:rsid w:val="009048F1"/>
    <w:rsid w:val="00AA1D8D"/>
    <w:rsid w:val="00B47730"/>
    <w:rsid w:val="00C36C1F"/>
    <w:rsid w:val="00C41C82"/>
    <w:rsid w:val="00C77AAE"/>
    <w:rsid w:val="00CB0664"/>
    <w:rsid w:val="00DE4E82"/>
    <w:rsid w:val="00ED1F97"/>
    <w:rsid w:val="00F13298"/>
    <w:rsid w:val="00FC693F"/>
    <w:rsid w:val="00FD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30"/>
  <w15:docId w15:val="{DCB39A29-41ED-446E-8C26-0C4816DF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Hugo Laplace</cp:lastModifiedBy>
  <cp:revision>32</cp:revision>
  <dcterms:created xsi:type="dcterms:W3CDTF">2013-12-23T23:15:00Z</dcterms:created>
  <dcterms:modified xsi:type="dcterms:W3CDTF">2023-01-08T09:45:00Z</dcterms:modified>
  <cp:category/>
</cp:coreProperties>
</file>