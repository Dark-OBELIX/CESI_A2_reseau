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CDEDA" w14:textId="77777777" w:rsidR="009F17A4" w:rsidRDefault="008719E8">
      <w:r>
        <w:rPr>
          <w:noProof/>
        </w:rPr>
        <w:drawing>
          <wp:inline distT="0" distB="0" distL="0" distR="0" wp14:anchorId="2DCA571C" wp14:editId="467C9D58">
            <wp:extent cx="2286000" cy="579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png"/>
                    <pic:cNvPicPr/>
                  </pic:nvPicPr>
                  <pic:blipFill>
                    <a:blip r:embed="rId6"/>
                    <a:stretch>
                      <a:fillRect/>
                    </a:stretch>
                  </pic:blipFill>
                  <pic:spPr>
                    <a:xfrm>
                      <a:off x="0" y="0"/>
                      <a:ext cx="2286000" cy="579188"/>
                    </a:xfrm>
                    <a:prstGeom prst="rect">
                      <a:avLst/>
                    </a:prstGeom>
                  </pic:spPr>
                </pic:pic>
              </a:graphicData>
            </a:graphic>
          </wp:inline>
        </w:drawing>
      </w:r>
    </w:p>
    <w:p w14:paraId="73AE16E0" w14:textId="0248E260" w:rsidR="009F17A4" w:rsidRDefault="008719E8">
      <w:pPr>
        <w:pStyle w:val="Titre1"/>
        <w:jc w:val="center"/>
      </w:pPr>
      <w:r>
        <w:t>Prosit 1</w:t>
      </w:r>
      <w:r>
        <w:br/>
      </w:r>
    </w:p>
    <w:p w14:paraId="78B08CBA" w14:textId="77777777" w:rsidR="009F17A4" w:rsidRDefault="008719E8" w:rsidP="00960812">
      <w:pPr>
        <w:pStyle w:val="Titre2"/>
        <w:spacing w:before="0"/>
      </w:pPr>
      <w:r>
        <w:t>Analyse du contexte</w:t>
      </w:r>
    </w:p>
    <w:p w14:paraId="2813B76E" w14:textId="77777777" w:rsidR="009F17A4" w:rsidRDefault="008719E8" w:rsidP="00960812">
      <w:pPr>
        <w:spacing w:after="0"/>
      </w:pPr>
      <w:r>
        <w:t>La start-up EXIA déménage dans de nouveaux locaux, elle souhaite mettre en place son réseau afin d’accéder à ses données sur un serveur, mais elle a un problème de connexion avec son routeur.</w:t>
      </w:r>
    </w:p>
    <w:p w14:paraId="37BC1797" w14:textId="77777777" w:rsidR="00960812" w:rsidRDefault="00960812" w:rsidP="00960812">
      <w:pPr>
        <w:spacing w:after="0"/>
      </w:pPr>
    </w:p>
    <w:p w14:paraId="1770B42E" w14:textId="77777777" w:rsidR="009F17A4" w:rsidRDefault="008719E8" w:rsidP="00960812">
      <w:pPr>
        <w:pStyle w:val="Titre2"/>
        <w:spacing w:before="0"/>
      </w:pPr>
      <w:r>
        <w:t>Mots clés</w:t>
      </w:r>
    </w:p>
    <w:p w14:paraId="59BD0B8C" w14:textId="034F37C1" w:rsidR="009F17A4" w:rsidRDefault="008719E8" w:rsidP="00960812">
      <w:pPr>
        <w:spacing w:after="0"/>
      </w:pPr>
      <w:r>
        <w:t>FAI</w:t>
      </w:r>
      <w:r w:rsidR="00A416CC">
        <w:t xml:space="preserve"> </w:t>
      </w:r>
      <w:r w:rsidR="00ED54C5">
        <w:t xml:space="preserve">: </w:t>
      </w:r>
      <w:r w:rsidR="00A416CC">
        <w:t xml:space="preserve">fournisseur </w:t>
      </w:r>
      <w:r w:rsidR="00ED54C5">
        <w:t>accès internet</w:t>
      </w:r>
    </w:p>
    <w:p w14:paraId="4AD263B8" w14:textId="77777777" w:rsidR="001C385B" w:rsidRDefault="001C385B" w:rsidP="00960812">
      <w:pPr>
        <w:spacing w:after="0"/>
      </w:pPr>
    </w:p>
    <w:p w14:paraId="4470D499" w14:textId="74C74267" w:rsidR="009F17A4" w:rsidRDefault="008719E8" w:rsidP="00960812">
      <w:pPr>
        <w:spacing w:after="0"/>
      </w:pPr>
      <w:r>
        <w:t>MVRAM</w:t>
      </w:r>
      <w:r w:rsidR="009334BB">
        <w:t xml:space="preserve"> : </w:t>
      </w:r>
      <w:r w:rsidR="00B125A8" w:rsidRPr="00B125A8">
        <w:t>mémoire à accès aléatoire non volatile</w:t>
      </w:r>
    </w:p>
    <w:p w14:paraId="159595C5" w14:textId="77777777" w:rsidR="001C385B" w:rsidRDefault="001C385B" w:rsidP="00960812">
      <w:pPr>
        <w:spacing w:after="0"/>
      </w:pPr>
    </w:p>
    <w:p w14:paraId="3798CA26" w14:textId="74C65DAB" w:rsidR="009F17A4" w:rsidRDefault="008719E8" w:rsidP="00960812">
      <w:pPr>
        <w:spacing w:after="0"/>
      </w:pPr>
      <w:r>
        <w:t>Routeur</w:t>
      </w:r>
      <w:r w:rsidR="00B125A8">
        <w:t xml:space="preserve"> :</w:t>
      </w:r>
      <w:r w:rsidR="001C385B">
        <w:t xml:space="preserve"> </w:t>
      </w:r>
      <w:r w:rsidR="001C385B" w:rsidRPr="001C385B">
        <w:t xml:space="preserve">Un routeur est un équipement réseau informatique assurant le routage des paquets. Son rôle est de faire transiter des paquets d'une interface réseau vers une autre, au mieux, selon un ensemble de règles. </w:t>
      </w:r>
    </w:p>
    <w:p w14:paraId="6869FF24" w14:textId="77777777" w:rsidR="001C385B" w:rsidRDefault="001C385B" w:rsidP="00960812">
      <w:pPr>
        <w:spacing w:after="0"/>
      </w:pPr>
    </w:p>
    <w:p w14:paraId="7B8FE21A" w14:textId="2533ED53" w:rsidR="009F17A4" w:rsidRDefault="008719E8" w:rsidP="00960812">
      <w:pPr>
        <w:spacing w:after="0"/>
      </w:pPr>
      <w:r>
        <w:t>TCP</w:t>
      </w:r>
      <w:r w:rsidR="00B125A8">
        <w:t xml:space="preserve"> :</w:t>
      </w:r>
      <w:r w:rsidR="00B01DB4">
        <w:t xml:space="preserve"> Transmission control protocol : </w:t>
      </w:r>
      <w:r w:rsidR="006C6B4C" w:rsidRPr="006C6B4C">
        <w:t>IP est la partie qui obtient l'adresse à laquelle les données sont envoyées. TCP est responsable de la livraison des données une fois que cette adresse IP a été trouvée.</w:t>
      </w:r>
    </w:p>
    <w:p w14:paraId="14DFF293" w14:textId="77777777" w:rsidR="00E37B9A" w:rsidRDefault="00E37B9A" w:rsidP="00960812">
      <w:pPr>
        <w:spacing w:after="0"/>
      </w:pPr>
    </w:p>
    <w:p w14:paraId="34D8AF36" w14:textId="77C67BC3" w:rsidR="00E37B9A" w:rsidRDefault="00E37B9A" w:rsidP="00960812">
      <w:pPr>
        <w:spacing w:after="0"/>
      </w:pPr>
      <w:r>
        <w:t>OSI :</w:t>
      </w:r>
    </w:p>
    <w:p w14:paraId="25DC6AE3" w14:textId="77777777" w:rsidR="001C385B" w:rsidRDefault="001C385B" w:rsidP="00960812">
      <w:pPr>
        <w:spacing w:after="0"/>
      </w:pPr>
    </w:p>
    <w:p w14:paraId="59E1F887" w14:textId="46820FA9" w:rsidR="009F17A4" w:rsidRDefault="00E37B9A" w:rsidP="00E37B9A">
      <w:pPr>
        <w:spacing w:after="0"/>
        <w:jc w:val="center"/>
      </w:pPr>
      <w:r>
        <w:rPr>
          <w:noProof/>
        </w:rPr>
        <w:drawing>
          <wp:inline distT="0" distB="0" distL="0" distR="0" wp14:anchorId="6359BFF0" wp14:editId="42B2BDF8">
            <wp:extent cx="3781940" cy="2736215"/>
            <wp:effectExtent l="0" t="0" r="9525" b="6985"/>
            <wp:docPr id="2" name="Image 2" descr="Réseau : mieux comprendre les communications grâce au modèle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eau : mieux comprendre les communications grâce au modèle OS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4326" cy="2737941"/>
                    </a:xfrm>
                    <a:prstGeom prst="rect">
                      <a:avLst/>
                    </a:prstGeom>
                    <a:noFill/>
                    <a:ln>
                      <a:noFill/>
                    </a:ln>
                  </pic:spPr>
                </pic:pic>
              </a:graphicData>
            </a:graphic>
          </wp:inline>
        </w:drawing>
      </w:r>
    </w:p>
    <w:p w14:paraId="771D07C5" w14:textId="77777777" w:rsidR="001C385B" w:rsidRDefault="001C385B" w:rsidP="00960812">
      <w:pPr>
        <w:spacing w:after="0"/>
      </w:pPr>
    </w:p>
    <w:p w14:paraId="4D084143" w14:textId="13FD4A6E" w:rsidR="009F17A4" w:rsidRDefault="008719E8" w:rsidP="00960812">
      <w:pPr>
        <w:spacing w:after="0"/>
      </w:pPr>
      <w:r>
        <w:lastRenderedPageBreak/>
        <w:t>Protocole de dépannage</w:t>
      </w:r>
      <w:r w:rsidR="00B125A8">
        <w:t xml:space="preserve"> :</w:t>
      </w:r>
    </w:p>
    <w:p w14:paraId="729B91FD" w14:textId="77777777" w:rsidR="001C385B" w:rsidRDefault="001C385B" w:rsidP="00960812">
      <w:pPr>
        <w:spacing w:after="0"/>
      </w:pPr>
    </w:p>
    <w:p w14:paraId="50BC8899" w14:textId="4200CC8E" w:rsidR="009F17A4" w:rsidRDefault="008719E8" w:rsidP="00960812">
      <w:pPr>
        <w:spacing w:after="0"/>
      </w:pPr>
      <w:r>
        <w:t>Topologie physique</w:t>
      </w:r>
      <w:r w:rsidR="00B125A8">
        <w:t xml:space="preserve"> :</w:t>
      </w:r>
      <w:r w:rsidR="00703712">
        <w:t xml:space="preserve"> </w:t>
      </w:r>
      <w:r w:rsidR="00703712" w:rsidRPr="00703712">
        <w:tab/>
        <w:t xml:space="preserve">La topologie physique d'un réseau est l'agencement géométrique réel des postes de travail. </w:t>
      </w:r>
      <w:r w:rsidR="00703712">
        <w:t>Exe :</w:t>
      </w:r>
      <w:r w:rsidR="00703712" w:rsidRPr="00703712">
        <w:t>Dans un réseau en bus, chaque poste de travail est connecté à un câble principal appelé bus.</w:t>
      </w:r>
    </w:p>
    <w:p w14:paraId="3C30BFA1" w14:textId="77777777" w:rsidR="001C385B" w:rsidRDefault="001C385B" w:rsidP="00960812">
      <w:pPr>
        <w:spacing w:after="0"/>
      </w:pPr>
    </w:p>
    <w:p w14:paraId="51C1E32A" w14:textId="10070EC6" w:rsidR="009F17A4" w:rsidRDefault="008719E8" w:rsidP="00960812">
      <w:pPr>
        <w:spacing w:after="0"/>
      </w:pPr>
      <w:r>
        <w:t>Incubateur</w:t>
      </w:r>
      <w:r w:rsidR="00B125A8">
        <w:t xml:space="preserve"> :</w:t>
      </w:r>
      <w:r w:rsidR="00344DD7">
        <w:t xml:space="preserve"> Projet en cous de devellopement</w:t>
      </w:r>
    </w:p>
    <w:p w14:paraId="323E3019" w14:textId="77777777" w:rsidR="001C385B" w:rsidRDefault="001C385B" w:rsidP="00960812">
      <w:pPr>
        <w:spacing w:after="0"/>
      </w:pPr>
    </w:p>
    <w:p w14:paraId="1634B593" w14:textId="35344B6C" w:rsidR="009F17A4" w:rsidRDefault="008719E8" w:rsidP="00960812">
      <w:pPr>
        <w:spacing w:after="0"/>
      </w:pPr>
      <w:r>
        <w:t>Modèle hiérarchique</w:t>
      </w:r>
      <w:r w:rsidR="00B125A8">
        <w:t xml:space="preserve"> :</w:t>
      </w:r>
    </w:p>
    <w:p w14:paraId="1119CDC8" w14:textId="77777777" w:rsidR="001C385B" w:rsidRDefault="001C385B" w:rsidP="00960812">
      <w:pPr>
        <w:spacing w:after="0"/>
      </w:pPr>
    </w:p>
    <w:p w14:paraId="7F2690C8" w14:textId="60CD098D" w:rsidR="009F17A4" w:rsidRDefault="008719E8" w:rsidP="00960812">
      <w:pPr>
        <w:spacing w:after="0"/>
      </w:pPr>
      <w:r>
        <w:t>Cluster</w:t>
      </w:r>
      <w:r w:rsidR="00B125A8">
        <w:t xml:space="preserve"> :</w:t>
      </w:r>
      <w:r w:rsidR="002435B6">
        <w:t xml:space="preserve"> Partie d’un reseau </w:t>
      </w:r>
      <w:r w:rsidR="00836AD2">
        <w:t>constitué d’un routeur d’un switch et d’au moins un pc.</w:t>
      </w:r>
    </w:p>
    <w:p w14:paraId="5B61246F" w14:textId="77777777" w:rsidR="00E37B9A" w:rsidRDefault="00E37B9A" w:rsidP="00960812">
      <w:pPr>
        <w:pStyle w:val="Titre2"/>
        <w:spacing w:before="0"/>
      </w:pPr>
    </w:p>
    <w:p w14:paraId="2156B770" w14:textId="4E48D6B1" w:rsidR="009F17A4" w:rsidRDefault="008719E8" w:rsidP="00960812">
      <w:pPr>
        <w:pStyle w:val="Titre2"/>
        <w:spacing w:before="0"/>
      </w:pPr>
      <w:r>
        <w:t>Problématiques</w:t>
      </w:r>
    </w:p>
    <w:p w14:paraId="16C81A3C" w14:textId="77777777" w:rsidR="009F17A4" w:rsidRPr="00960812" w:rsidRDefault="008719E8" w:rsidP="00960812">
      <w:pPr>
        <w:spacing w:after="0"/>
        <w:ind w:firstLine="720"/>
        <w:rPr>
          <w:b/>
          <w:bCs/>
        </w:rPr>
      </w:pPr>
      <w:r w:rsidRPr="00960812">
        <w:rPr>
          <w:b/>
          <w:bCs/>
        </w:rPr>
        <w:t>Comment rétablir la connexion au routeur et accéder aux données sur le serveur ?</w:t>
      </w:r>
    </w:p>
    <w:p w14:paraId="4F738587" w14:textId="77777777" w:rsidR="00960812" w:rsidRDefault="00960812" w:rsidP="00960812">
      <w:pPr>
        <w:spacing w:after="0"/>
      </w:pPr>
    </w:p>
    <w:p w14:paraId="15A31B68" w14:textId="77777777" w:rsidR="009F17A4" w:rsidRDefault="008719E8" w:rsidP="00960812">
      <w:pPr>
        <w:pStyle w:val="Titre2"/>
        <w:spacing w:before="0"/>
      </w:pPr>
      <w:r>
        <w:t>Contraintes</w:t>
      </w:r>
    </w:p>
    <w:p w14:paraId="2D5F33AF" w14:textId="77777777" w:rsidR="009F17A4" w:rsidRDefault="008719E8" w:rsidP="00960812">
      <w:pPr>
        <w:spacing w:after="0"/>
      </w:pPr>
      <w:r>
        <w:t>Un routeur donné avec son adresse IP</w:t>
      </w:r>
    </w:p>
    <w:p w14:paraId="384E7E51" w14:textId="77777777" w:rsidR="009F17A4" w:rsidRDefault="008719E8" w:rsidP="00960812">
      <w:pPr>
        <w:spacing w:after="0"/>
      </w:pPr>
      <w:r>
        <w:t>Données de l’entreprise stockée dans une adresse précise</w:t>
      </w:r>
    </w:p>
    <w:p w14:paraId="3650B6AE" w14:textId="77777777" w:rsidR="009F17A4" w:rsidRDefault="008719E8" w:rsidP="00960812">
      <w:pPr>
        <w:spacing w:after="0"/>
      </w:pPr>
      <w:r>
        <w:t>Plans des locaux donnés</w:t>
      </w:r>
    </w:p>
    <w:p w14:paraId="4329A504" w14:textId="77777777" w:rsidR="00960812" w:rsidRDefault="00960812" w:rsidP="00960812">
      <w:pPr>
        <w:spacing w:after="0"/>
      </w:pPr>
    </w:p>
    <w:p w14:paraId="517CEF1A" w14:textId="77777777" w:rsidR="009F17A4" w:rsidRDefault="008719E8" w:rsidP="00960812">
      <w:pPr>
        <w:pStyle w:val="Titre2"/>
        <w:spacing w:before="0"/>
      </w:pPr>
      <w:r>
        <w:t>Livrables</w:t>
      </w:r>
    </w:p>
    <w:p w14:paraId="40ED93A2" w14:textId="77777777" w:rsidR="009F17A4" w:rsidRDefault="008719E8" w:rsidP="00960812">
      <w:pPr>
        <w:spacing w:after="0"/>
      </w:pPr>
      <w:r>
        <w:t>Plan fonctionnel sur Packet Tracer</w:t>
      </w:r>
    </w:p>
    <w:p w14:paraId="754589DC" w14:textId="77777777" w:rsidR="009F17A4" w:rsidRDefault="008719E8" w:rsidP="00960812">
      <w:pPr>
        <w:spacing w:after="0"/>
      </w:pPr>
      <w:r>
        <w:t>Plan de dépannage</w:t>
      </w:r>
    </w:p>
    <w:p w14:paraId="6F0B03EC" w14:textId="77777777" w:rsidR="00960812" w:rsidRDefault="00960812" w:rsidP="00960812">
      <w:pPr>
        <w:pStyle w:val="Titre2"/>
        <w:spacing w:before="0"/>
      </w:pPr>
    </w:p>
    <w:p w14:paraId="07C6BF3A" w14:textId="33C6DCA2" w:rsidR="009F17A4" w:rsidRDefault="008719E8" w:rsidP="00960812">
      <w:pPr>
        <w:pStyle w:val="Titre2"/>
        <w:spacing w:before="0"/>
      </w:pPr>
      <w:r>
        <w:t>Généralisation</w:t>
      </w:r>
    </w:p>
    <w:p w14:paraId="6EA2C2C0" w14:textId="77777777" w:rsidR="009F17A4" w:rsidRDefault="008719E8" w:rsidP="00960812">
      <w:pPr>
        <w:spacing w:after="0"/>
      </w:pPr>
      <w:r>
        <w:t>Comprendre la connexion avec un routeur</w:t>
      </w:r>
    </w:p>
    <w:p w14:paraId="75161FCE" w14:textId="77777777" w:rsidR="009F17A4" w:rsidRDefault="008719E8" w:rsidP="00960812">
      <w:pPr>
        <w:spacing w:after="0"/>
      </w:pPr>
      <w:r>
        <w:t>Comprendre le CCNAv7</w:t>
      </w:r>
    </w:p>
    <w:p w14:paraId="6CCF1CF1" w14:textId="77777777" w:rsidR="009F17A4" w:rsidRDefault="008719E8" w:rsidP="00960812">
      <w:pPr>
        <w:spacing w:after="0"/>
      </w:pPr>
      <w:r>
        <w:t>Savoir effectuer un protocole de dépannage</w:t>
      </w:r>
    </w:p>
    <w:p w14:paraId="34C0CBB7" w14:textId="77777777" w:rsidR="00960812" w:rsidRDefault="00960812" w:rsidP="00960812">
      <w:pPr>
        <w:spacing w:after="0"/>
      </w:pPr>
    </w:p>
    <w:p w14:paraId="6096342C" w14:textId="77777777" w:rsidR="009F17A4" w:rsidRDefault="008719E8" w:rsidP="00960812">
      <w:pPr>
        <w:pStyle w:val="Titre2"/>
        <w:spacing w:before="0"/>
      </w:pPr>
      <w:r>
        <w:t>Pistes de solution</w:t>
      </w:r>
    </w:p>
    <w:p w14:paraId="7D5C681A" w14:textId="77777777" w:rsidR="009F17A4" w:rsidRDefault="008719E8" w:rsidP="00960812">
      <w:pPr>
        <w:spacing w:after="0"/>
      </w:pPr>
      <w:r>
        <w:t>Problème de connexion, qui ne vient pas de la MVRAM ou de la start up</w:t>
      </w:r>
    </w:p>
    <w:p w14:paraId="5D12B1C4" w14:textId="77777777" w:rsidR="009F17A4" w:rsidRDefault="008719E8" w:rsidP="00960812">
      <w:pPr>
        <w:spacing w:after="0"/>
      </w:pPr>
      <w:r>
        <w:t>Vérifier que les ports du routeur ne bloque pas la connexion</w:t>
      </w:r>
    </w:p>
    <w:p w14:paraId="313AA404" w14:textId="77777777" w:rsidR="009F17A4" w:rsidRDefault="008719E8" w:rsidP="00960812">
      <w:pPr>
        <w:spacing w:after="0"/>
      </w:pPr>
      <w:r>
        <w:t>Utiliser une méthode de protocole de dépannage</w:t>
      </w:r>
    </w:p>
    <w:p w14:paraId="31B2F1F0" w14:textId="77777777" w:rsidR="009F17A4" w:rsidRDefault="008719E8" w:rsidP="00960812">
      <w:pPr>
        <w:spacing w:after="0"/>
      </w:pPr>
      <w:r>
        <w:t>Utiliser OSI/TCP</w:t>
      </w:r>
    </w:p>
    <w:p w14:paraId="38F85EC7" w14:textId="77777777" w:rsidR="009F17A4" w:rsidRDefault="008719E8" w:rsidP="00960812">
      <w:pPr>
        <w:spacing w:after="0"/>
      </w:pPr>
      <w:r>
        <w:t>Fil rouge entre cluster/routeur</w:t>
      </w:r>
    </w:p>
    <w:p w14:paraId="2B58C2EC" w14:textId="77777777" w:rsidR="009F17A4" w:rsidRDefault="008719E8" w:rsidP="00960812">
      <w:pPr>
        <w:spacing w:after="0"/>
      </w:pPr>
      <w:r>
        <w:t>Vérifier les IP de chaque composant</w:t>
      </w:r>
    </w:p>
    <w:p w14:paraId="27D8DDEC" w14:textId="77777777" w:rsidR="00960812" w:rsidRDefault="00960812" w:rsidP="00960812">
      <w:pPr>
        <w:spacing w:after="0"/>
      </w:pPr>
    </w:p>
    <w:p w14:paraId="073AAE48" w14:textId="77777777" w:rsidR="009F17A4" w:rsidRDefault="008719E8" w:rsidP="00960812">
      <w:pPr>
        <w:pStyle w:val="Titre2"/>
        <w:spacing w:before="0"/>
      </w:pPr>
      <w:r>
        <w:t>Plan d’action</w:t>
      </w:r>
    </w:p>
    <w:p w14:paraId="713CABC3" w14:textId="77777777" w:rsidR="009F17A4" w:rsidRDefault="008719E8" w:rsidP="00960812">
      <w:pPr>
        <w:spacing w:after="0"/>
      </w:pPr>
      <w:r>
        <w:t>Analyser et comprendre le fonctionnement entier du réseau</w:t>
      </w:r>
    </w:p>
    <w:p w14:paraId="3F964D1A" w14:textId="77777777" w:rsidR="009F17A4" w:rsidRDefault="008719E8" w:rsidP="00960812">
      <w:pPr>
        <w:spacing w:after="0"/>
      </w:pPr>
      <w:r>
        <w:t>Etablir un protocole de dépannage</w:t>
      </w:r>
    </w:p>
    <w:p w14:paraId="0418C2A1" w14:textId="77777777" w:rsidR="009F17A4" w:rsidRDefault="008719E8" w:rsidP="00960812">
      <w:pPr>
        <w:spacing w:after="0"/>
      </w:pPr>
      <w:r>
        <w:lastRenderedPageBreak/>
        <w:t>Réalisation du plan d’action</w:t>
      </w:r>
    </w:p>
    <w:p w14:paraId="51F01902" w14:textId="5C07D19A" w:rsidR="009F17A4" w:rsidRDefault="008719E8" w:rsidP="00960812">
      <w:pPr>
        <w:spacing w:after="0"/>
      </w:pPr>
      <w:r>
        <w:t>Conclusion et retour sur les objectifs</w:t>
      </w:r>
    </w:p>
    <w:p w14:paraId="21523DAD" w14:textId="2334BA84" w:rsidR="009F17A4" w:rsidRDefault="008719E8" w:rsidP="00960812">
      <w:pPr>
        <w:spacing w:after="0"/>
      </w:pPr>
      <w:r>
        <w:t>Bilan et synthèse du travail effectué</w:t>
      </w:r>
    </w:p>
    <w:p w14:paraId="2084BEC5" w14:textId="77777777" w:rsidR="009F17A4" w:rsidRDefault="009F17A4"/>
    <w:p w14:paraId="3572317E" w14:textId="1153A464" w:rsidR="00960812" w:rsidRDefault="005C1D57" w:rsidP="00960812">
      <w:pPr>
        <w:pStyle w:val="Titre2"/>
        <w:spacing w:before="0"/>
      </w:pPr>
      <w:r>
        <w:t>Réalisation</w:t>
      </w:r>
      <w:r w:rsidR="00960812">
        <w:t xml:space="preserve"> plan d’action</w:t>
      </w:r>
    </w:p>
    <w:p w14:paraId="7F50C843" w14:textId="38050999" w:rsidR="005C1D57" w:rsidRPr="000D04F5" w:rsidRDefault="005C1D57">
      <w:pPr>
        <w:rPr>
          <w:i/>
          <w:iCs/>
        </w:rPr>
      </w:pPr>
      <w:r>
        <w:t>Travail détaillé dans le fichier </w:t>
      </w:r>
      <w:r w:rsidRPr="005C1D57">
        <w:rPr>
          <w:i/>
          <w:iCs/>
        </w:rPr>
        <w:t>: Procédure de dépannage prosit 1 .docx</w:t>
      </w:r>
    </w:p>
    <w:p w14:paraId="15F625E1" w14:textId="72AB3930" w:rsidR="000D04F5" w:rsidRPr="000D04F5" w:rsidRDefault="000D04F5" w:rsidP="000D04F5">
      <w:pPr>
        <w:pStyle w:val="Titre2"/>
      </w:pPr>
      <w:r w:rsidRPr="000D04F5">
        <w:t>Conclusion </w:t>
      </w:r>
    </w:p>
    <w:p w14:paraId="1F17E309" w14:textId="77777777" w:rsidR="000D04F5" w:rsidRDefault="000D04F5" w:rsidP="000D04F5">
      <w:r>
        <w:t>Pour réparer un réseau on se rend bien compte qu’il faut prendre le réseau couche par couche du modèle OSI. Ainsi on va vérifier le bon fonctionnement de chaque couche une par une et enlevé au fur et à mesure des erreurs possible sur notre réseau.</w:t>
      </w:r>
    </w:p>
    <w:p w14:paraId="144AD5BB" w14:textId="77777777" w:rsidR="000D04F5" w:rsidRDefault="000D04F5"/>
    <w:p w14:paraId="51FBBE5B" w14:textId="6AA893D8" w:rsidR="00071880" w:rsidRPr="00071880" w:rsidRDefault="00071880" w:rsidP="00071880">
      <w:pPr>
        <w:jc w:val="center"/>
        <w:rPr>
          <w:b/>
          <w:bCs/>
        </w:rPr>
      </w:pPr>
    </w:p>
    <w:sectPr w:rsidR="00071880" w:rsidRPr="000718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440761791">
    <w:abstractNumId w:val="8"/>
  </w:num>
  <w:num w:numId="2" w16cid:durableId="359279002">
    <w:abstractNumId w:val="6"/>
  </w:num>
  <w:num w:numId="3" w16cid:durableId="1332637935">
    <w:abstractNumId w:val="5"/>
  </w:num>
  <w:num w:numId="4" w16cid:durableId="1810246119">
    <w:abstractNumId w:val="4"/>
  </w:num>
  <w:num w:numId="5" w16cid:durableId="291060209">
    <w:abstractNumId w:val="7"/>
  </w:num>
  <w:num w:numId="6" w16cid:durableId="1931818434">
    <w:abstractNumId w:val="3"/>
  </w:num>
  <w:num w:numId="7" w16cid:durableId="835389529">
    <w:abstractNumId w:val="2"/>
  </w:num>
  <w:num w:numId="8" w16cid:durableId="1563834571">
    <w:abstractNumId w:val="1"/>
  </w:num>
  <w:num w:numId="9" w16cid:durableId="808519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880"/>
    <w:rsid w:val="000C6AA8"/>
    <w:rsid w:val="000D04F5"/>
    <w:rsid w:val="00101624"/>
    <w:rsid w:val="0015074B"/>
    <w:rsid w:val="001A261E"/>
    <w:rsid w:val="001C385B"/>
    <w:rsid w:val="002435B6"/>
    <w:rsid w:val="00276B9B"/>
    <w:rsid w:val="0029639D"/>
    <w:rsid w:val="002D4CD7"/>
    <w:rsid w:val="00326F90"/>
    <w:rsid w:val="00344DD7"/>
    <w:rsid w:val="003A6C2C"/>
    <w:rsid w:val="005C1D57"/>
    <w:rsid w:val="006C6B4C"/>
    <w:rsid w:val="00703712"/>
    <w:rsid w:val="00836AD2"/>
    <w:rsid w:val="008719E8"/>
    <w:rsid w:val="009334BB"/>
    <w:rsid w:val="00960812"/>
    <w:rsid w:val="009F17A4"/>
    <w:rsid w:val="00A416CC"/>
    <w:rsid w:val="00AA1D8D"/>
    <w:rsid w:val="00B01DB4"/>
    <w:rsid w:val="00B125A8"/>
    <w:rsid w:val="00B47730"/>
    <w:rsid w:val="00CB0664"/>
    <w:rsid w:val="00D53415"/>
    <w:rsid w:val="00E37B9A"/>
    <w:rsid w:val="00E830D1"/>
    <w:rsid w:val="00ED31C8"/>
    <w:rsid w:val="00ED54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C0284DB-2A99-4360-AF59-C82C6F3C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fr-FR"/>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371</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28</cp:revision>
  <dcterms:created xsi:type="dcterms:W3CDTF">2013-12-23T23:15:00Z</dcterms:created>
  <dcterms:modified xsi:type="dcterms:W3CDTF">2023-01-07T10:43:00Z</dcterms:modified>
  <cp:category/>
</cp:coreProperties>
</file>